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CAPÍTULO III: DISEÑO E IMPLEMENTACIÓN</w:t>
      </w:r>
    </w:p>
    <w:p>
      <w:pPr>
        <w:pStyle w:val="Heading1"/>
      </w:pPr>
      <w:r>
        <w:t>3.1 Tecnologías Empleadas</w:t>
      </w:r>
    </w:p>
    <w:p>
      <w:r>
        <w:t>El Sistema de Gestión Educativa ha sido desarrollado utilizando un stack tecnológico moderno y robusto que garantiza escalabilidad, mantenibilidad y rendimiento óptimo. A continuación se detallan las tecnologías principales empleadas:</w:t>
      </w:r>
    </w:p>
    <w:p>
      <w:pPr>
        <w:pStyle w:val="Heading2"/>
      </w:pPr>
      <w:r>
        <w:t>3.1.1 Framework Principal - Flask</w:t>
      </w:r>
    </w:p>
    <w:p>
      <w:r>
        <w:rPr>
          <w:b/>
        </w:rPr>
        <w:t>Flask 2.3.3</w:t>
      </w:r>
      <w:r>
        <w:t xml:space="preserve"> ha sido seleccionado como el framework web principal debido a sus características de flexibilidad y simplicidad. Flask es un microframework de Python que permite:</w:t>
      </w:r>
    </w:p>
    <w:p>
      <w:pPr>
        <w:pStyle w:val="ListBullet"/>
      </w:pPr>
      <w:r>
        <w:t>Desarrollo rápido de aplicaciones web</w:t>
      </w:r>
    </w:p>
    <w:p>
      <w:pPr>
        <w:pStyle w:val="ListBullet"/>
      </w:pPr>
      <w:r>
        <w:t>Arquitectura modular y extensible</w:t>
      </w:r>
    </w:p>
    <w:p>
      <w:pPr>
        <w:pStyle w:val="ListBullet"/>
      </w:pPr>
      <w:r>
        <w:t>Excelente integración con librerías de Python</w:t>
      </w:r>
    </w:p>
    <w:p>
      <w:pPr>
        <w:pStyle w:val="ListBullet"/>
      </w:pPr>
      <w:r>
        <w:t>Control granular sobre los componentes de la aplicación</w:t>
      </w:r>
    </w:p>
    <w:p>
      <w:pPr>
        <w:pStyle w:val="ListBullet"/>
      </w:pPr>
      <w:r>
        <w:t>Facilidad de deployment y mantenimiento</w:t>
      </w:r>
    </w:p>
    <w:p>
      <w:pPr>
        <w:pStyle w:val="Heading2"/>
      </w:pPr>
      <w:r>
        <w:t>3.1.2 Base de Datos y ORM</w:t>
      </w:r>
    </w:p>
    <w:p>
      <w:r>
        <w:rPr>
          <w:b/>
        </w:rPr>
        <w:t>SQLAlchemy 3.0.5</w:t>
      </w:r>
      <w:r>
        <w:t xml:space="preserve"> se implementó como Object-Relational Mapping (ORM) proporcionando:</w:t>
      </w:r>
    </w:p>
    <w:p>
      <w:pPr>
        <w:pStyle w:val="ListBullet"/>
      </w:pPr>
      <w:r>
        <w:t>Abstracción de la base de datos</w:t>
      </w:r>
    </w:p>
    <w:p>
      <w:pPr>
        <w:pStyle w:val="ListBullet"/>
      </w:pPr>
      <w:r>
        <w:t>Migraciones automáticas con Flask-Migrate 4.0.5</w:t>
      </w:r>
    </w:p>
    <w:p>
      <w:pPr>
        <w:pStyle w:val="ListBullet"/>
      </w:pPr>
      <w:r>
        <w:t>Soporte para múltiples motores de base de datos</w:t>
      </w:r>
    </w:p>
    <w:p>
      <w:pPr>
        <w:pStyle w:val="ListBullet"/>
      </w:pPr>
      <w:r>
        <w:t>Consultas optimizadas y seguras</w:t>
      </w:r>
    </w:p>
    <w:p>
      <w:pPr>
        <w:pStyle w:val="ListBullet"/>
      </w:pPr>
      <w:r>
        <w:t>Relaciones complejas entre modelos</w:t>
      </w:r>
    </w:p>
    <w:p>
      <w:r>
        <w:rPr>
          <w:b/>
        </w:rPr>
        <w:t>SQLite</w:t>
      </w:r>
      <w:r>
        <w:t xml:space="preserve"> se utiliza como motor de base de datos por sus ventajas:</w:t>
      </w:r>
    </w:p>
    <w:p>
      <w:pPr>
        <w:pStyle w:val="ListBullet"/>
      </w:pPr>
      <w:r>
        <w:t>Base de datos embebida sin configuración adicional</w:t>
      </w:r>
    </w:p>
    <w:p>
      <w:pPr>
        <w:pStyle w:val="ListBullet"/>
      </w:pPr>
      <w:r>
        <w:t>Excelente para desarrollo y testing</w:t>
      </w:r>
    </w:p>
    <w:p>
      <w:pPr>
        <w:pStyle w:val="ListBullet"/>
      </w:pPr>
      <w:r>
        <w:t>Fácil migración a PostgreSQL en producción</w:t>
      </w:r>
    </w:p>
    <w:p>
      <w:pPr>
        <w:pStyle w:val="ListBullet"/>
      </w:pPr>
      <w:r>
        <w:t>Transacciones ACID completas</w:t>
      </w:r>
    </w:p>
    <w:p>
      <w:pPr>
        <w:pStyle w:val="Heading2"/>
      </w:pPr>
      <w:r>
        <w:t>3.1.3 Autenticación y Seguridad</w:t>
      </w:r>
    </w:p>
    <w:p>
      <w:r>
        <w:rPr>
          <w:b/>
        </w:rPr>
        <w:t>Flask-Login 0.6.3</w:t>
      </w:r>
      <w:r>
        <w:t xml:space="preserve"> proporciona:</w:t>
      </w:r>
    </w:p>
    <w:p>
      <w:pPr>
        <w:pStyle w:val="ListBullet"/>
      </w:pPr>
      <w:r>
        <w:t>Gestión segura de sesiones de usuario</w:t>
      </w:r>
    </w:p>
    <w:p>
      <w:pPr>
        <w:pStyle w:val="ListBullet"/>
      </w:pPr>
      <w:r>
        <w:t>Control de acceso basado en roles</w:t>
      </w:r>
    </w:p>
    <w:p>
      <w:pPr>
        <w:pStyle w:val="ListBullet"/>
      </w:pPr>
      <w:r>
        <w:t>Protección contra ataques de sesión</w:t>
      </w:r>
    </w:p>
    <w:p>
      <w:pPr>
        <w:pStyle w:val="ListBullet"/>
      </w:pPr>
      <w:r>
        <w:t>Manejo automático de cookies de autenticación</w:t>
      </w:r>
    </w:p>
    <w:p>
      <w:r>
        <w:rPr>
          <w:b/>
        </w:rPr>
        <w:t>WTForms 3.0.1</w:t>
      </w:r>
      <w:r>
        <w:t xml:space="preserve"> y </w:t>
      </w:r>
      <w:r>
        <w:rPr>
          <w:b/>
        </w:rPr>
        <w:t>Flask-WTF 1.1.1</w:t>
      </w:r>
      <w:r>
        <w:t xml:space="preserve"> para:</w:t>
      </w:r>
    </w:p>
    <w:p>
      <w:pPr>
        <w:pStyle w:val="ListBullet"/>
      </w:pPr>
      <w:r>
        <w:t>Validación robusta de formularios</w:t>
      </w:r>
    </w:p>
    <w:p>
      <w:pPr>
        <w:pStyle w:val="ListBullet"/>
      </w:pPr>
      <w:r>
        <w:t>Protección CSRF automática</w:t>
      </w:r>
    </w:p>
    <w:p>
      <w:pPr>
        <w:pStyle w:val="ListBullet"/>
      </w:pPr>
      <w:r>
        <w:t>Renderizado seguro de formularios</w:t>
      </w:r>
    </w:p>
    <w:p>
      <w:pPr>
        <w:pStyle w:val="ListBullet"/>
      </w:pPr>
      <w:r>
        <w:t>Validación tanto del lado cliente como servidor</w:t>
      </w:r>
    </w:p>
    <w:p>
      <w:pPr>
        <w:pStyle w:val="Heading2"/>
      </w:pPr>
      <w:r>
        <w:t>3.1.4 Frontend y UI</w:t>
      </w:r>
    </w:p>
    <w:p>
      <w:r>
        <w:rPr>
          <w:b/>
        </w:rPr>
        <w:t>Jinja2 3.1.2</w:t>
      </w:r>
      <w:r>
        <w:t xml:space="preserve"> como motor de plantillas:</w:t>
      </w:r>
    </w:p>
    <w:p>
      <w:pPr>
        <w:pStyle w:val="ListBullet"/>
      </w:pPr>
      <w:r>
        <w:t>Plantillas dinámicas y reutilizables</w:t>
      </w:r>
    </w:p>
    <w:p>
      <w:pPr>
        <w:pStyle w:val="ListBullet"/>
      </w:pPr>
      <w:r>
        <w:t>Herencia de templates</w:t>
      </w:r>
    </w:p>
    <w:p>
      <w:pPr>
        <w:pStyle w:val="ListBullet"/>
      </w:pPr>
      <w:r>
        <w:t>Filtros personalizados para formateo de datos</w:t>
      </w:r>
    </w:p>
    <w:p>
      <w:pPr>
        <w:pStyle w:val="ListBullet"/>
      </w:pPr>
      <w:r>
        <w:t>Integración nativa con Flask</w:t>
      </w:r>
    </w:p>
    <w:p>
      <w:r>
        <w:rPr>
          <w:b/>
        </w:rPr>
        <w:t>Bootstrap</w:t>
      </w:r>
      <w:r>
        <w:t xml:space="preserve"> y </w:t>
      </w:r>
      <w:r>
        <w:rPr>
          <w:b/>
        </w:rPr>
        <w:t>CSS personalizado</w:t>
      </w:r>
      <w:r>
        <w:t>:</w:t>
      </w:r>
    </w:p>
    <w:p>
      <w:pPr>
        <w:pStyle w:val="ListBullet"/>
      </w:pPr>
      <w:r>
        <w:t>Diseño responsive y moderno</w:t>
      </w:r>
    </w:p>
    <w:p>
      <w:pPr>
        <w:pStyle w:val="ListBullet"/>
      </w:pPr>
      <w:r>
        <w:t>Componentes UI reutilizables</w:t>
      </w:r>
    </w:p>
    <w:p>
      <w:pPr>
        <w:pStyle w:val="ListBullet"/>
      </w:pPr>
      <w:r>
        <w:t>Experiencia de usuario optimizada</w:t>
      </w:r>
    </w:p>
    <w:p>
      <w:pPr>
        <w:pStyle w:val="ListBullet"/>
      </w:pPr>
      <w:r>
        <w:t>Compatibilidad cross-browser</w:t>
      </w:r>
    </w:p>
    <w:p>
      <w:pPr>
        <w:pStyle w:val="Heading2"/>
      </w:pPr>
      <w:r>
        <w:t>3.1.5 Herramientas de Desarrollo</w:t>
      </w:r>
    </w:p>
    <w:p>
      <w:r>
        <w:rPr>
          <w:b/>
        </w:rPr>
        <w:t>Python-dotenv 1.0.0</w:t>
      </w:r>
      <w:r>
        <w:t>: Gestión de variables de entorno</w:t>
      </w:r>
    </w:p>
    <w:p>
      <w:r>
        <w:rPr>
          <w:b/>
        </w:rPr>
        <w:t>Click 8.1.7</w:t>
      </w:r>
      <w:r>
        <w:t>: Comandos de línea personalizados</w:t>
      </w:r>
    </w:p>
    <w:p>
      <w:r>
        <w:rPr>
          <w:b/>
        </w:rPr>
        <w:t>Blinker 1.6.3</w:t>
      </w:r>
      <w:r>
        <w:t>: Sistema de señales para eventos</w:t>
      </w:r>
    </w:p>
    <w:p>
      <w:r>
        <w:rPr>
          <w:b/>
        </w:rPr>
        <w:t>Alembic 1.12.0</w:t>
      </w:r>
      <w:r>
        <w:t>: Migraciones de base de datos</w:t>
      </w:r>
    </w:p>
    <w:p>
      <w:pPr>
        <w:pStyle w:val="Heading1"/>
      </w:pPr>
      <w:r>
        <w:t>3.2 Lenguaje de Programación Seleccionado</w:t>
      </w:r>
    </w:p>
    <w:p>
      <w:pPr>
        <w:pStyle w:val="Heading2"/>
      </w:pPr>
      <w:r>
        <w:t>3.2.1 Python 3.8+</w:t>
      </w:r>
    </w:p>
    <w:p>
      <w:r>
        <w:t>Python ha sido seleccionado como lenguaje principal del proyecto debido a sus múltiples ventajas:</w:t>
      </w:r>
    </w:p>
    <w:p>
      <w:r>
        <w:rPr>
          <w:b/>
        </w:rPr>
        <w:t>Ventajas Técnicas:</w:t>
      </w:r>
    </w:p>
    <w:p>
      <w:pPr>
        <w:pStyle w:val="ListBullet"/>
      </w:pPr>
      <w:r>
        <w:t>Sintaxis clara y legible que facilita el mantenimiento</w:t>
      </w:r>
    </w:p>
    <w:p>
      <w:pPr>
        <w:pStyle w:val="ListBullet"/>
      </w:pPr>
      <w:r>
        <w:t>Ecosistema rico en librerías para desarrollo web</w:t>
      </w:r>
    </w:p>
    <w:p>
      <w:pPr>
        <w:pStyle w:val="ListBullet"/>
      </w:pPr>
      <w:r>
        <w:t>Excelente soporte para programación orientada a objetos</w:t>
      </w:r>
    </w:p>
    <w:p>
      <w:pPr>
        <w:pStyle w:val="ListBullet"/>
      </w:pPr>
      <w:r>
        <w:t>Gestión automática de memoria</w:t>
      </w:r>
    </w:p>
    <w:p>
      <w:pPr>
        <w:pStyle w:val="ListBullet"/>
      </w:pPr>
      <w:r>
        <w:t>Tipado dinámico que acelera el desarrollo</w:t>
      </w:r>
    </w:p>
    <w:p>
      <w:r>
        <w:rPr>
          <w:b/>
        </w:rPr>
        <w:t>Ventajas para el Proyecto:</w:t>
      </w:r>
    </w:p>
    <w:p>
      <w:pPr>
        <w:pStyle w:val="ListBullet"/>
      </w:pPr>
      <w:r>
        <w:t>Integración nativa con Flask</w:t>
      </w:r>
    </w:p>
    <w:p>
      <w:pPr>
        <w:pStyle w:val="ListBullet"/>
      </w:pPr>
      <w:r>
        <w:t>Soporte robusto para bases de datos</w:t>
      </w:r>
    </w:p>
    <w:p>
      <w:pPr>
        <w:pStyle w:val="ListBullet"/>
      </w:pPr>
      <w:r>
        <w:t>Facilidad para implementar lógica de negocio compleja</w:t>
      </w:r>
    </w:p>
    <w:p>
      <w:pPr>
        <w:pStyle w:val="ListBullet"/>
      </w:pPr>
      <w:r>
        <w:t>Excelente comunidad y documentación</w:t>
      </w:r>
    </w:p>
    <w:p>
      <w:pPr>
        <w:pStyle w:val="ListBullet"/>
      </w:pPr>
      <w:r>
        <w:t>Herramientas de testing y debugging avanzadas</w:t>
      </w:r>
    </w:p>
    <w:p>
      <w:pPr>
        <w:pStyle w:val="Heading2"/>
      </w:pPr>
      <w:r>
        <w:t>3.2.2 Código Fuente - Arquitectura Implementada</w:t>
      </w:r>
    </w:p>
    <w:p>
      <w:r>
        <w:t xml:space="preserve">El proyecto sigue una </w:t>
      </w:r>
      <w:r>
        <w:rPr>
          <w:b/>
        </w:rPr>
        <w:t>arquitectura modular basada en el patrón MVC (Model-View-Controller)</w:t>
      </w:r>
      <w:r>
        <w:t xml:space="preserve"> con implementación del </w:t>
      </w:r>
      <w:r>
        <w:rPr>
          <w:b/>
        </w:rPr>
        <w:t>patrón Repository</w:t>
      </w:r>
      <w:r>
        <w:t xml:space="preserve"> para la capa de datos:</w:t>
      </w:r>
    </w:p>
    <w:p>
      <w:r>
        <w:rPr>
          <w:b/>
        </w:rPr>
        <w:t>Estructura de Modelos (Models)</w:t>
      </w:r>
    </w:p>
    <w:p>
      <w:pPr>
        <w:pStyle w:val="ListBullet"/>
      </w:pPr>
      <w:r>
        <w:t>usuario_model.py - Modelo base de usuarios</w:t>
      </w:r>
    </w:p>
    <w:p>
      <w:pPr>
        <w:pStyle w:val="ListBullet"/>
      </w:pPr>
      <w:r>
        <w:t>estudiante_model.py - Gestión de estudiantes</w:t>
      </w:r>
    </w:p>
    <w:p>
      <w:pPr>
        <w:pStyle w:val="ListBullet"/>
      </w:pPr>
      <w:r>
        <w:t>docente_model.py - Perfiles de docentes</w:t>
      </w:r>
    </w:p>
    <w:p>
      <w:pPr>
        <w:pStyle w:val="ListBullet"/>
      </w:pPr>
      <w:r>
        <w:t>curso_model.py - Cursos y materias</w:t>
      </w:r>
    </w:p>
    <w:p>
      <w:pPr>
        <w:pStyle w:val="ListBullet"/>
      </w:pPr>
      <w:r>
        <w:t>nota_model.py - Sistema de calificaciones</w:t>
      </w:r>
    </w:p>
    <w:p>
      <w:pPr>
        <w:pStyle w:val="ListBullet"/>
      </w:pPr>
      <w:r>
        <w:t>asistencia_model.py - Control de asistencia</w:t>
      </w:r>
    </w:p>
    <w:p>
      <w:pPr>
        <w:pStyle w:val="ListBullet"/>
      </w:pPr>
      <w:r>
        <w:t>comunicado_model.py - Comunicados y anuncios</w:t>
      </w:r>
    </w:p>
    <w:p>
      <w:pPr>
        <w:pStyle w:val="ListBullet"/>
      </w:pPr>
      <w:r>
        <w:t>reunion_model.py - Programación de reuniones</w:t>
      </w:r>
    </w:p>
    <w:p>
      <w:pPr>
        <w:pStyle w:val="ListBullet"/>
      </w:pPr>
      <w:r>
        <w:t>cuota_model.py - Gestión de pagos</w:t>
      </w:r>
    </w:p>
    <w:p>
      <w:pPr>
        <w:pStyle w:val="ListBullet"/>
      </w:pPr>
      <w:r>
        <w:t>chat_model.py - Sistema de mensajería</w:t>
      </w:r>
    </w:p>
    <w:p>
      <w:r>
        <w:rPr>
          <w:b/>
        </w:rPr>
        <w:t>Controladores (Routes)</w:t>
      </w:r>
    </w:p>
    <w:p>
      <w:pPr>
        <w:pStyle w:val="ListBullet"/>
      </w:pPr>
      <w:r>
        <w:t>auth_routes.py - Autenticación y autorización</w:t>
      </w:r>
    </w:p>
    <w:p>
      <w:pPr>
        <w:pStyle w:val="ListBullet"/>
      </w:pPr>
      <w:r>
        <w:t>admin_routes.py - Panel administrativo (1,109 líneas)</w:t>
      </w:r>
    </w:p>
    <w:p>
      <w:pPr>
        <w:pStyle w:val="ListBullet"/>
      </w:pPr>
      <w:r>
        <w:t>docente_routes.py - Dashboard docentes (311 líneas)</w:t>
      </w:r>
    </w:p>
    <w:p>
      <w:pPr>
        <w:pStyle w:val="ListBullet"/>
      </w:pPr>
      <w:r>
        <w:t>padre_routes.py - Portal padres de familia (186 líneas)</w:t>
      </w:r>
    </w:p>
    <w:p>
      <w:pPr>
        <w:pStyle w:val="ListBullet"/>
      </w:pPr>
      <w:r>
        <w:t>admin_codes.py - Gestión de códigos especiales</w:t>
      </w:r>
    </w:p>
    <w:p>
      <w:r>
        <w:rPr>
          <w:b/>
        </w:rPr>
        <w:t>Repositorios (Data Access Layer)</w:t>
      </w:r>
    </w:p>
    <w:p>
      <w:pPr>
        <w:pStyle w:val="ListBullet"/>
      </w:pPr>
      <w:r>
        <w:t>usuario_repository.py - CRUD usuarios (81 líneas)</w:t>
      </w:r>
    </w:p>
    <w:p>
      <w:pPr>
        <w:pStyle w:val="ListBullet"/>
      </w:pPr>
      <w:r>
        <w:t>code_repository.py - Gestión códigos (269 líneas)</w:t>
      </w:r>
    </w:p>
    <w:p>
      <w:pPr>
        <w:pStyle w:val="Heading1"/>
      </w:pPr>
      <w:r>
        <w:t>3.3 Software y Hardware Empleado</w:t>
      </w:r>
    </w:p>
    <w:p>
      <w:pPr>
        <w:pStyle w:val="Heading2"/>
      </w:pPr>
      <w:r>
        <w:t>3.3.1 Software de Desarrollo</w:t>
      </w:r>
    </w:p>
    <w:p>
      <w:r>
        <w:rPr>
          <w:b/>
        </w:rPr>
        <w:t>Sistema Operativo de Desarrollo:</w:t>
      </w:r>
    </w:p>
    <w:p>
      <w:pPr>
        <w:pStyle w:val="ListBullet"/>
      </w:pPr>
      <w:r>
        <w:t>Windows 10/11 (Entorno principal)</w:t>
      </w:r>
    </w:p>
    <w:p>
      <w:pPr>
        <w:pStyle w:val="ListBullet"/>
      </w:pPr>
      <w:r>
        <w:t>Soporte multiplataforma: Linux, macOS</w:t>
      </w:r>
    </w:p>
    <w:p>
      <w:r>
        <w:rPr>
          <w:b/>
        </w:rPr>
        <w:t>Entorno de Desarrollo:</w:t>
      </w:r>
    </w:p>
    <w:p>
      <w:pPr>
        <w:pStyle w:val="ListBullet"/>
      </w:pPr>
      <w:r>
        <w:t>Python 3.8+ (Lenguaje principal)</w:t>
      </w:r>
    </w:p>
    <w:p>
      <w:pPr>
        <w:pStyle w:val="ListBullet"/>
      </w:pPr>
      <w:r>
        <w:t>Visual Studio Code / PyCharm (IDEs recomendados)</w:t>
      </w:r>
    </w:p>
    <w:p>
      <w:pPr>
        <w:pStyle w:val="ListBullet"/>
      </w:pPr>
      <w:r>
        <w:t>Git (Control de versiones)</w:t>
      </w:r>
    </w:p>
    <w:p>
      <w:r>
        <w:rPr>
          <w:b/>
        </w:rPr>
        <w:t>Servidores y Bases de Datos:</w:t>
      </w:r>
    </w:p>
    <w:p>
      <w:pPr>
        <w:pStyle w:val="ListBullet"/>
      </w:pPr>
      <w:r>
        <w:t>Flask Development Server (Desarrollo)</w:t>
      </w:r>
    </w:p>
    <w:p>
      <w:pPr>
        <w:pStyle w:val="ListBullet"/>
      </w:pPr>
      <w:r>
        <w:t>SQLite (Base de datos local)</w:t>
      </w:r>
    </w:p>
    <w:p>
      <w:pPr>
        <w:pStyle w:val="ListBullet"/>
      </w:pPr>
      <w:r>
        <w:t>Ngrok (Túneles para acceso público)</w:t>
      </w:r>
    </w:p>
    <w:p>
      <w:pPr>
        <w:pStyle w:val="Heading2"/>
      </w:pPr>
      <w:r>
        <w:t>3.3.2 Dependencias del Sistema</w:t>
      </w:r>
    </w:p>
    <w:p>
      <w:r>
        <w:rPr>
          <w:b/>
        </w:rPr>
        <w:t>Dependencias Core (requirements.txt):</w:t>
      </w:r>
    </w:p>
    <w:p>
      <w:pPr>
        <w:pStyle w:val="ListBullet"/>
      </w:pPr>
      <w:r>
        <w:t>Flask==2.3.3 - Framework web principal</w:t>
      </w:r>
    </w:p>
    <w:p>
      <w:pPr>
        <w:pStyle w:val="ListBullet"/>
      </w:pPr>
      <w:r>
        <w:t>Flask-SQLAlchemy==3.0.5 - ORM y gestión de base de datos</w:t>
      </w:r>
    </w:p>
    <w:p>
      <w:pPr>
        <w:pStyle w:val="ListBullet"/>
      </w:pPr>
      <w:r>
        <w:t>Flask-Login==0.6.3 - Autenticación de usuarios</w:t>
      </w:r>
    </w:p>
    <w:p>
      <w:pPr>
        <w:pStyle w:val="ListBullet"/>
      </w:pPr>
      <w:r>
        <w:t>Flask-Migrate==4.0.5 - Migraciones de base de datos</w:t>
      </w:r>
    </w:p>
    <w:p>
      <w:pPr>
        <w:pStyle w:val="ListBullet"/>
      </w:pPr>
      <w:r>
        <w:t>Flask-WTF==1.1.1 - Formularios y seguridad CSRF</w:t>
      </w:r>
    </w:p>
    <w:p>
      <w:pPr>
        <w:pStyle w:val="ListBullet"/>
      </w:pPr>
      <w:r>
        <w:t>WTForms==3.0.1 - Validación de formularios</w:t>
      </w:r>
    </w:p>
    <w:p>
      <w:pPr>
        <w:pStyle w:val="ListBullet"/>
      </w:pPr>
      <w:r>
        <w:t>Werkzeug==2.3.7 - Utilidades WSGI</w:t>
      </w:r>
    </w:p>
    <w:p>
      <w:pPr>
        <w:pStyle w:val="ListBullet"/>
      </w:pPr>
      <w:r>
        <w:t>Jinja2==3.1.2 - Motor de plantillas</w:t>
      </w:r>
    </w:p>
    <w:p>
      <w:pPr>
        <w:pStyle w:val="ListBullet"/>
      </w:pPr>
      <w:r>
        <w:t>MarkupSafe==2.1.3 - Seguridad de plantillas</w:t>
      </w:r>
    </w:p>
    <w:p>
      <w:pPr>
        <w:pStyle w:val="ListBullet"/>
      </w:pPr>
      <w:r>
        <w:t>python-dotenv==1.0.0 - Variables de entorno</w:t>
      </w:r>
    </w:p>
    <w:p>
      <w:pPr>
        <w:pStyle w:val="ListBullet"/>
      </w:pPr>
      <w:r>
        <w:t>Alembic==1.12.0 - Migraciones avanzadas</w:t>
      </w:r>
    </w:p>
    <w:p>
      <w:pPr>
        <w:pStyle w:val="Heading2"/>
      </w:pPr>
      <w:r>
        <w:t>3.3.3 Hardware Requerido</w:t>
      </w:r>
    </w:p>
    <w:p>
      <w:r>
        <w:rPr>
          <w:b/>
        </w:rPr>
        <w:t>Requisitos Mínimos del Sistema:</w:t>
      </w:r>
    </w:p>
    <w:p>
      <w:pPr>
        <w:pStyle w:val="ListBullet"/>
      </w:pPr>
      <w:r>
        <w:t>Procesador: Intel Core i3 o AMD equivalente</w:t>
      </w:r>
    </w:p>
    <w:p>
      <w:pPr>
        <w:pStyle w:val="ListBullet"/>
      </w:pPr>
      <w:r>
        <w:t>Memoria RAM: 4 GB mínimo, 8 GB recomendado</w:t>
      </w:r>
    </w:p>
    <w:p>
      <w:pPr>
        <w:pStyle w:val="ListBullet"/>
      </w:pPr>
      <w:r>
        <w:t>Almacenamiento: 1 GB espacio libre</w:t>
      </w:r>
    </w:p>
    <w:p>
      <w:pPr>
        <w:pStyle w:val="ListBullet"/>
      </w:pPr>
      <w:r>
        <w:t>Conexión a Internet para dependencias</w:t>
      </w:r>
    </w:p>
    <w:p>
      <w:r>
        <w:rPr>
          <w:b/>
        </w:rPr>
        <w:t>Requisitos para Producción:</w:t>
      </w:r>
    </w:p>
    <w:p>
      <w:pPr>
        <w:pStyle w:val="ListBullet"/>
      </w:pPr>
      <w:r>
        <w:t>Procesador: Intel Core i5 o superior</w:t>
      </w:r>
    </w:p>
    <w:p>
      <w:pPr>
        <w:pStyle w:val="ListBullet"/>
      </w:pPr>
      <w:r>
        <w:t>Memoria RAM: 8 GB mínimo, 16 GB recomendado</w:t>
      </w:r>
    </w:p>
    <w:p>
      <w:pPr>
        <w:pStyle w:val="ListBullet"/>
      </w:pPr>
      <w:r>
        <w:t>Almacenamiento: SSD con 10 GB espacio libre</w:t>
      </w:r>
    </w:p>
    <w:p>
      <w:pPr>
        <w:pStyle w:val="ListBullet"/>
      </w:pPr>
      <w:r>
        <w:t>Conexión de red estable</w:t>
      </w:r>
    </w:p>
    <w:p>
      <w:pPr>
        <w:pStyle w:val="Heading1"/>
      </w:pPr>
      <w:r>
        <w:t>3.4 Diseño de la Interfaz Gráfica y su Navegabilidad</w:t>
      </w:r>
    </w:p>
    <w:p>
      <w:pPr>
        <w:pStyle w:val="Heading2"/>
      </w:pPr>
      <w:r>
        <w:t>3.4.1 Arquitectura de la Interfaz de Usuario</w:t>
      </w:r>
    </w:p>
    <w:p>
      <w:r>
        <w:t xml:space="preserve">El sistema implementa una </w:t>
      </w:r>
      <w:r>
        <w:rPr>
          <w:b/>
        </w:rPr>
        <w:t>interfaz web responsiva</w:t>
      </w:r>
      <w:r>
        <w:t xml:space="preserve"> basada en el patrón </w:t>
      </w:r>
      <w:r>
        <w:rPr>
          <w:b/>
        </w:rPr>
        <w:t>MVC</w:t>
      </w:r>
      <w:r>
        <w:t xml:space="preserve"> con separación clara entre presentación y lógica de negocio.</w:t>
      </w:r>
    </w:p>
    <w:p>
      <w:pPr>
        <w:pStyle w:val="Heading2"/>
      </w:pPr>
      <w:r>
        <w:t>3.4.2 Principios de Diseño UX/UI</w:t>
      </w:r>
    </w:p>
    <w:p>
      <w:r>
        <w:rPr>
          <w:b/>
        </w:rPr>
        <w:t>Diseño Centrado en el Usuario:</w:t>
      </w:r>
    </w:p>
    <w:p>
      <w:pPr>
        <w:pStyle w:val="ListBullet"/>
      </w:pPr>
      <w:r>
        <w:t>Navegación intuitiva con menús contextuales por rol</w:t>
      </w:r>
    </w:p>
    <w:p>
      <w:pPr>
        <w:pStyle w:val="ListBullet"/>
      </w:pPr>
      <w:r>
        <w:t>Dashboards personalizados según tipo de usuario</w:t>
      </w:r>
    </w:p>
    <w:p>
      <w:pPr>
        <w:pStyle w:val="ListBullet"/>
      </w:pPr>
      <w:r>
        <w:t>Información jerárquica y fácil acceso a funciones principales</w:t>
      </w:r>
    </w:p>
    <w:p>
      <w:r>
        <w:rPr>
          <w:b/>
        </w:rPr>
        <w:t>Responsive Design:</w:t>
      </w:r>
    </w:p>
    <w:p>
      <w:pPr>
        <w:pStyle w:val="ListBullet"/>
      </w:pPr>
      <w:r>
        <w:t>Adaptación automática a dispositivos móviles</w:t>
      </w:r>
    </w:p>
    <w:p>
      <w:pPr>
        <w:pStyle w:val="ListBullet"/>
      </w:pPr>
      <w:r>
        <w:t>Grid system flexible con Bootstrap</w:t>
      </w:r>
    </w:p>
    <w:p>
      <w:pPr>
        <w:pStyle w:val="ListBullet"/>
      </w:pPr>
      <w:r>
        <w:t>Componentes UI escalables</w:t>
      </w:r>
    </w:p>
    <w:p>
      <w:r>
        <w:rPr>
          <w:b/>
        </w:rPr>
        <w:t>Accesibilidad:</w:t>
      </w:r>
    </w:p>
    <w:p>
      <w:pPr>
        <w:pStyle w:val="ListBullet"/>
      </w:pPr>
      <w:r>
        <w:t>Contraste adecuado en colores</w:t>
      </w:r>
    </w:p>
    <w:p>
      <w:pPr>
        <w:pStyle w:val="ListBullet"/>
      </w:pPr>
      <w:r>
        <w:t>Navegación por teclado</w:t>
      </w:r>
    </w:p>
    <w:p>
      <w:pPr>
        <w:pStyle w:val="ListBullet"/>
      </w:pPr>
      <w:r>
        <w:t>Textos descriptivos en elementos interactivos</w:t>
      </w:r>
    </w:p>
    <w:p>
      <w:pPr>
        <w:pStyle w:val="Heading2"/>
      </w:pPr>
      <w:r>
        <w:t>3.4.3 Flujo de Navegación por Roles</w:t>
      </w:r>
    </w:p>
    <w:p>
      <w:r>
        <w:rPr>
          <w:b/>
        </w:rPr>
        <w:t>Administradores</w:t>
      </w:r>
    </w:p>
    <w:p>
      <w:r>
        <w:t>Login → Dashboard Admin → [Gestión Usuarios | Estudiantes | Docentes | Reportes] → Configuración Sistema → Backup/Restore</w:t>
      </w:r>
    </w:p>
    <w:p>
      <w:r>
        <w:rPr>
          <w:b/>
        </w:rPr>
        <w:t>Funcionalidades Principales:</w:t>
      </w:r>
    </w:p>
    <w:p>
      <w:pPr>
        <w:pStyle w:val="ListBullet"/>
      </w:pPr>
      <w:r>
        <w:t>Panel de control centralizado</w:t>
      </w:r>
    </w:p>
    <w:p>
      <w:pPr>
        <w:pStyle w:val="ListBullet"/>
      </w:pPr>
      <w:r>
        <w:t>Gestión completa de usuarios (CRUD)</w:t>
      </w:r>
    </w:p>
    <w:p>
      <w:pPr>
        <w:pStyle w:val="ListBullet"/>
      </w:pPr>
      <w:r>
        <w:t>Sistema de matrículas individual y masiva</w:t>
      </w:r>
    </w:p>
    <w:p>
      <w:pPr>
        <w:pStyle w:val="ListBullet"/>
      </w:pPr>
      <w:r>
        <w:t>Generación de reportes estadísticos</w:t>
      </w:r>
    </w:p>
    <w:p>
      <w:pPr>
        <w:pStyle w:val="ListBullet"/>
      </w:pPr>
      <w:r>
        <w:t>Configuración global del sistema</w:t>
      </w:r>
    </w:p>
    <w:p>
      <w:r>
        <w:rPr>
          <w:b/>
        </w:rPr>
        <w:t>Docentes</w:t>
      </w:r>
    </w:p>
    <w:p>
      <w:r>
        <w:t>Login → Dashboard Docente → [Mis Cursos | Asistencia | Calificaciones] → [Comunicados | Chat Padres | Reuniones]</w:t>
      </w:r>
    </w:p>
    <w:p>
      <w:r>
        <w:rPr>
          <w:b/>
        </w:rPr>
        <w:t>Funcionalidades Principales:</w:t>
      </w:r>
    </w:p>
    <w:p>
      <w:pPr>
        <w:pStyle w:val="ListBullet"/>
      </w:pPr>
      <w:r>
        <w:t>Vista de cursos asignados</w:t>
      </w:r>
    </w:p>
    <w:p>
      <w:pPr>
        <w:pStyle w:val="ListBullet"/>
      </w:pPr>
      <w:r>
        <w:t>Registro de asistencia por curso</w:t>
      </w:r>
    </w:p>
    <w:p>
      <w:pPr>
        <w:pStyle w:val="ListBullet"/>
      </w:pPr>
      <w:r>
        <w:t>Ingreso y modificación de calificaciones</w:t>
      </w:r>
    </w:p>
    <w:p>
      <w:pPr>
        <w:pStyle w:val="ListBullet"/>
      </w:pPr>
      <w:r>
        <w:t>Sistema de comunicados</w:t>
      </w:r>
    </w:p>
    <w:p>
      <w:pPr>
        <w:pStyle w:val="ListBullet"/>
      </w:pPr>
      <w:r>
        <w:t>Chat directo con padres de familia</w:t>
      </w:r>
    </w:p>
    <w:p>
      <w:pPr>
        <w:pStyle w:val="ListBullet"/>
      </w:pPr>
      <w:r>
        <w:t>Programación de reuniones</w:t>
      </w:r>
    </w:p>
    <w:p>
      <w:r>
        <w:rPr>
          <w:b/>
        </w:rPr>
        <w:t>Padres de Familia</w:t>
      </w:r>
    </w:p>
    <w:p>
      <w:r>
        <w:t>Login → Dashboard Padre → [Mis Hijos | Notas | Asistencia] → [Comunicación Docentes | Pagos | Calendario]</w:t>
      </w:r>
    </w:p>
    <w:p>
      <w:r>
        <w:rPr>
          <w:b/>
        </w:rPr>
        <w:t>Funcionalidades Principales:</w:t>
      </w:r>
    </w:p>
    <w:p>
      <w:pPr>
        <w:pStyle w:val="ListBullet"/>
      </w:pPr>
      <w:r>
        <w:t>Vista de todos los hijos registrados</w:t>
      </w:r>
    </w:p>
    <w:p>
      <w:pPr>
        <w:pStyle w:val="ListBullet"/>
      </w:pPr>
      <w:r>
        <w:t>Consulta de calificaciones en tiempo real</w:t>
      </w:r>
    </w:p>
    <w:p>
      <w:pPr>
        <w:pStyle w:val="ListBullet"/>
      </w:pPr>
      <w:r>
        <w:t>Historial de asistencia</w:t>
      </w:r>
    </w:p>
    <w:p>
      <w:pPr>
        <w:pStyle w:val="ListBullet"/>
      </w:pPr>
      <w:r>
        <w:t>Comunicación directa con docentes</w:t>
      </w:r>
    </w:p>
    <w:p>
      <w:pPr>
        <w:pStyle w:val="ListBullet"/>
      </w:pPr>
      <w:r>
        <w:t>Estado de cuotas y pagos</w:t>
      </w:r>
    </w:p>
    <w:p>
      <w:pPr>
        <w:pStyle w:val="ListBullet"/>
      </w:pPr>
      <w:r>
        <w:t>Calendario de actividades académicas</w:t>
      </w:r>
    </w:p>
    <w:p>
      <w:pPr>
        <w:pStyle w:val="Heading2"/>
      </w:pPr>
      <w:r>
        <w:t>3.4.4 Componentes de Interfaz Implementados</w:t>
      </w:r>
    </w:p>
    <w:p>
      <w:r>
        <w:rPr>
          <w:b/>
        </w:rPr>
        <w:t>Sistema de Autenticación:</w:t>
      </w:r>
    </w:p>
    <w:p>
      <w:pPr>
        <w:pStyle w:val="ListBullet"/>
      </w:pPr>
      <w:r>
        <w:t>Login unificado con redirección automática por rol</w:t>
      </w:r>
    </w:p>
    <w:p>
      <w:pPr>
        <w:pStyle w:val="ListBullet"/>
      </w:pPr>
      <w:r>
        <w:t>Recuperación de contraseñas</w:t>
      </w:r>
    </w:p>
    <w:p>
      <w:pPr>
        <w:pStyle w:val="ListBullet"/>
      </w:pPr>
      <w:r>
        <w:t>Gestión de sesiones seguras</w:t>
      </w:r>
    </w:p>
    <w:p>
      <w:r>
        <w:rPr>
          <w:b/>
        </w:rPr>
        <w:t>Dashboards Dinámicos:</w:t>
      </w:r>
    </w:p>
    <w:p>
      <w:pPr>
        <w:pStyle w:val="ListBullet"/>
      </w:pPr>
      <w:r>
        <w:t>Widgets informativos por rol de usuario</w:t>
      </w:r>
    </w:p>
    <w:p>
      <w:pPr>
        <w:pStyle w:val="ListBullet"/>
      </w:pPr>
      <w:r>
        <w:t>Gráficos y estadísticas en tiempo real</w:t>
      </w:r>
    </w:p>
    <w:p>
      <w:pPr>
        <w:pStyle w:val="ListBullet"/>
      </w:pPr>
      <w:r>
        <w:t>Notificaciones y alertas contextuales</w:t>
      </w:r>
    </w:p>
    <w:p>
      <w:pPr>
        <w:pStyle w:val="Heading2"/>
      </w:pPr>
      <w:r>
        <w:t>3.4.5 Tecnologías Frontend Utilizadas</w:t>
      </w:r>
    </w:p>
    <w:p>
      <w:r>
        <w:rPr>
          <w:b/>
        </w:rPr>
        <w:t>HTML5 Semántico:</w:t>
      </w:r>
    </w:p>
    <w:p>
      <w:pPr>
        <w:pStyle w:val="ListBullet"/>
      </w:pPr>
      <w:r>
        <w:t>Estructura accesible y SEO-friendly</w:t>
      </w:r>
    </w:p>
    <w:p>
      <w:pPr>
        <w:pStyle w:val="ListBullet"/>
      </w:pPr>
      <w:r>
        <w:t>Uso apropiado de etiquetas semánticas</w:t>
      </w:r>
    </w:p>
    <w:p>
      <w:pPr>
        <w:pStyle w:val="ListBullet"/>
      </w:pPr>
      <w:r>
        <w:t>Formularios con validación nativa</w:t>
      </w:r>
    </w:p>
    <w:p>
      <w:r>
        <w:rPr>
          <w:b/>
        </w:rPr>
        <w:t>CSS3 y Bootstrap:</w:t>
      </w:r>
    </w:p>
    <w:p>
      <w:pPr>
        <w:pStyle w:val="ListBullet"/>
      </w:pPr>
      <w:r>
        <w:t>Sistema de grid responsivo</w:t>
      </w:r>
    </w:p>
    <w:p>
      <w:pPr>
        <w:pStyle w:val="ListBullet"/>
      </w:pPr>
      <w:r>
        <w:t>Componentes UI reutilizables</w:t>
      </w:r>
    </w:p>
    <w:p>
      <w:pPr>
        <w:pStyle w:val="ListBullet"/>
      </w:pPr>
      <w:r>
        <w:t>Animaciones y transiciones suaves</w:t>
      </w:r>
    </w:p>
    <w:p>
      <w:pPr>
        <w:pStyle w:val="ListBullet"/>
      </w:pPr>
      <w:r>
        <w:t>Tema personalizado consistente</w:t>
      </w:r>
    </w:p>
    <w:p>
      <w:r>
        <w:rPr>
          <w:b/>
        </w:rPr>
        <w:t>JavaScript Vanilla:</w:t>
      </w:r>
    </w:p>
    <w:p>
      <w:pPr>
        <w:pStyle w:val="ListBullet"/>
      </w:pPr>
      <w:r>
        <w:t>Interacciones dinámicas sin dependencias pesadas</w:t>
      </w:r>
    </w:p>
    <w:p>
      <w:pPr>
        <w:pStyle w:val="ListBullet"/>
      </w:pPr>
      <w:r>
        <w:t>Validación del lado cliente</w:t>
      </w:r>
    </w:p>
    <w:p>
      <w:pPr>
        <w:pStyle w:val="ListBullet"/>
      </w:pPr>
      <w:r>
        <w:t>AJAX para actualizaciones sin recarga</w:t>
      </w:r>
    </w:p>
    <w:p>
      <w:pPr>
        <w:pStyle w:val="ListBullet"/>
      </w:pPr>
      <w:r>
        <w:t>Manipulación del DOM optimizada</w:t>
      </w:r>
    </w:p>
    <w:p>
      <w:pPr>
        <w:pStyle w:val="Heading2"/>
      </w:pPr>
      <w:r>
        <w:t>3.4.6 Optimización y Rendimiento</w:t>
      </w:r>
    </w:p>
    <w:p>
      <w:r>
        <w:rPr>
          <w:b/>
        </w:rPr>
        <w:t>Carga Optimizada:</w:t>
      </w:r>
    </w:p>
    <w:p>
      <w:pPr>
        <w:pStyle w:val="ListBullet"/>
      </w:pPr>
      <w:r>
        <w:t>Minificación de CSS y JavaScript</w:t>
      </w:r>
    </w:p>
    <w:p>
      <w:pPr>
        <w:pStyle w:val="ListBullet"/>
      </w:pPr>
      <w:r>
        <w:t>Compresión de imágenes</w:t>
      </w:r>
    </w:p>
    <w:p>
      <w:pPr>
        <w:pStyle w:val="ListBullet"/>
      </w:pPr>
      <w:r>
        <w:t>Lazy loading en componentes pesados</w:t>
      </w:r>
    </w:p>
    <w:p>
      <w:r>
        <w:rPr>
          <w:b/>
        </w:rPr>
        <w:t>Usabilidad:</w:t>
      </w:r>
    </w:p>
    <w:p>
      <w:pPr>
        <w:pStyle w:val="ListBullet"/>
      </w:pPr>
      <w:r>
        <w:t>Tiempo de respuesta &lt; 2 segundos</w:t>
      </w:r>
    </w:p>
    <w:p>
      <w:pPr>
        <w:pStyle w:val="ListBullet"/>
      </w:pPr>
      <w:r>
        <w:t>Feedback visual inmediato en acciones</w:t>
      </w:r>
    </w:p>
    <w:p>
      <w:pPr>
        <w:pStyle w:val="ListBullet"/>
      </w:pPr>
      <w:r>
        <w:t>Estados de carga claros</w:t>
      </w:r>
    </w:p>
    <w:p>
      <w:pPr>
        <w:pStyle w:val="ListBullet"/>
      </w:pPr>
      <w:r>
        <w:t>Manejo elegante de errores</w:t>
      </w:r>
    </w:p>
    <w:p>
      <w:r>
        <w:rPr>
          <w:b/>
        </w:rPr>
        <w:t>Compatibilidad:</w:t>
      </w:r>
    </w:p>
    <w:p>
      <w:pPr>
        <w:pStyle w:val="ListBullet"/>
      </w:pPr>
      <w:r>
        <w:t>Soporte para navegadores modernos</w:t>
      </w:r>
    </w:p>
    <w:p>
      <w:pPr>
        <w:pStyle w:val="ListBullet"/>
      </w:pPr>
      <w:r>
        <w:t>Degradación elegante en navegadores antiguos</w:t>
      </w:r>
    </w:p>
    <w:p>
      <w:pPr>
        <w:pStyle w:val="ListBullet"/>
      </w:pPr>
      <w:r>
        <w:t>Testing en múltiples dispositivos</w:t>
      </w:r>
    </w:p>
    <w:p/>
    <w:p>
      <w:r>
        <w:t>Esta implementación garantiza una experiencia de usuario fluida, intuitiva y eficiente para todos los tipos de usuarios del sistema educativo.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